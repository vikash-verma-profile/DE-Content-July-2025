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Hands‑On Lab Guide: Aviation Data Platform Modernization (Azure + Databricks + Delta + Purview)</w:t>
      </w:r>
    </w:p>
    <w:p>
      <w:r>
        <w:t>This lab guide provides an end‑to‑end, step‑by‑step implementation for an Aviation Data Platform on Azure. It covers environment setup, data ingestion (batch &amp; streaming), lakehouse curation (Bronze → Silver → Gold), governance with Purview, orchestration with Azure Data Factory, CI/CD using GitHub Actions, and analytics enablement. All commands are production‑leaning but simplified for hands‑on execution.</w:t>
      </w:r>
    </w:p>
    <w:p>
      <w:pPr>
        <w:pStyle w:val="Heading2"/>
      </w:pPr>
      <w:r>
        <w:t>0) Prerequisites</w:t>
      </w:r>
    </w:p>
    <w:p>
      <w:r>
        <w:t>- Azure subscription with rights to create resource groups and services</w:t>
      </w:r>
    </w:p>
    <w:p>
      <w:r>
        <w:t>- Azure CLI, Databricks workspace access, GitHub account</w:t>
      </w:r>
    </w:p>
    <w:p>
      <w:r>
        <w:t>- Power BI Desktop installed (optional for dashboards)</w:t>
      </w:r>
    </w:p>
    <w:p>
      <w:r>
        <w:t>- Python 3.10+ (for local simulators), Node.js optional</w:t>
      </w:r>
    </w:p>
    <w:p>
      <w:r>
        <w:t>- Service principal or Managed Identities for automation</w:t>
      </w:r>
    </w:p>
    <w:p>
      <w:pPr>
        <w:pStyle w:val="Heading2"/>
      </w:pPr>
      <w:r>
        <w:t>1) Variables (Reused Across Steps)</w:t>
      </w:r>
    </w:p>
    <w:p>
      <w:r>
        <w:rPr>
          <w:rFonts w:ascii="Consolas" w:hAnsi="Consolas" w:eastAsia="Consolas"/>
          <w:sz w:val="18"/>
        </w:rPr>
        <w:t>LOCATION="eastus"</w:t>
        <w:br/>
        <w:t>PREFIX="avi"</w:t>
        <w:br/>
        <w:t>RG_NAME="${PREFIX}-rg"</w:t>
        <w:br/>
        <w:t>STG_NAME="${PREFIX}stg$RANDOM"   # must be globally unique</w:t>
        <w:br/>
        <w:t>KV_NAME="${PREFIX}-kv"</w:t>
        <w:br/>
        <w:t>DF_NAME="${PREFIX}-df"</w:t>
        <w:br/>
        <w:t>EH_NAMESPACE="${PREFIX}-ehns"</w:t>
        <w:br/>
        <w:t>EH_NAME="telemetry"</w:t>
        <w:br/>
        <w:t>DBW_NAME="${PREFIX}-dbw"</w:t>
        <w:br/>
        <w:t>PURVIEW_NAME="${PREFIX}-purview"</w:t>
        <w:br/>
        <w:t>SQL_NAME="${PREFIX}-sqlsrv"</w:t>
        <w:br/>
        <w:t>SQL_DB="${PREFIX}db"</w:t>
        <w:br/>
        <w:t>RAW_CONT="raw"</w:t>
        <w:br/>
        <w:t>CURATED_CONT="curated"</w:t>
        <w:br/>
        <w:t>GOLD_CONT="gold"</w:t>
        <w:br/>
        <w:t>LOG_CONT="logs"</w:t>
      </w:r>
    </w:p>
    <w:p>
      <w:pPr>
        <w:pStyle w:val="Heading2"/>
      </w:pPr>
      <w:r>
        <w:t>2) Provision Azure Resources (CLI)</w:t>
      </w:r>
    </w:p>
    <w:p>
      <w:r>
        <w:rPr>
          <w:rFonts w:ascii="Consolas" w:hAnsi="Consolas" w:eastAsia="Consolas"/>
          <w:sz w:val="18"/>
        </w:rPr>
        <w:t># Login and choose subscription</w:t>
        <w:br/>
        <w:t>az login</w:t>
        <w:br/>
        <w:t># az account set --subscription &lt;SUB_ID&gt;</w:t>
        <w:br/>
        <w:br/>
        <w:t># Resource Group</w:t>
        <w:br/>
        <w:t>az group create -n $RG_NAME -l $LOCATION</w:t>
        <w:br/>
        <w:br/>
        <w:t># Storage (ADLS Gen2)</w:t>
        <w:br/>
        <w:t>az storage account create -n $STG_NAME -g $RG_NAME -l $LOCATION \</w:t>
        <w:br/>
        <w:t xml:space="preserve">  --sku Standard_LRS --kind StorageV2 --hierarchical-namespace true</w:t>
        <w:br/>
        <w:br/>
        <w:t># Containers</w:t>
        <w:br/>
        <w:t>az storage container create --name $RAW_CONT --account-name $STG_NAME</w:t>
        <w:br/>
        <w:t>az storage container create --name $CURATED_CONT --account-name $STG_NAME</w:t>
        <w:br/>
        <w:t>az storage container create --name $GOLD_CONT --account-name $STG_NAME</w:t>
        <w:br/>
        <w:t>az storage container create --name $LOG_CONT --account-name $STG_NAME</w:t>
        <w:br/>
        <w:br/>
        <w:t># Key Vault</w:t>
        <w:br/>
        <w:t>az keyvault create -n $KV_NAME -g $RG_NAME -l $LOCATION</w:t>
        <w:br/>
        <w:br/>
        <w:t># Event Hubs</w:t>
        <w:br/>
        <w:t>az eventhubs namespace create --name $EH_NAMESPACE -g $RG_NAME -l $LOCATION --sku Standard</w:t>
        <w:br/>
        <w:t>az eventhubs eventhub create --name $EH_NAME --namespace-name $EH_NAMESPACE -g $RG_NAME \</w:t>
        <w:br/>
        <w:t xml:space="preserve">  --message-retention 1 --partition-count 4</w:t>
        <w:br/>
        <w:br/>
        <w:t># Data Factory</w:t>
        <w:br/>
        <w:t>az datafactory create --name $DF_NAME -g $RG_NAME -l $LOCATION</w:t>
        <w:br/>
        <w:br/>
        <w:t># Purview (may require portal if CLI unavailable in tenant)</w:t>
        <w:br/>
        <w:t>az purview account create --name $PURVIEW_NAME -g $RG_NAME -l $LOCATION</w:t>
        <w:br/>
        <w:br/>
        <w:t># Azure SQL (optional for control tables)</w:t>
        <w:br/>
        <w:t>az sql server create -l $LOCATION -g $RG_NAME -n $SQL_NAME -u sqladminuser -p "P@ssword123!"</w:t>
        <w:br/>
        <w:t>az sql db create -g $RG_NAME -s $SQL_NAME -n $SQL_DB --service-objective S0</w:t>
      </w:r>
    </w:p>
    <w:p>
      <w:pPr>
        <w:pStyle w:val="Heading2"/>
      </w:pPr>
      <w:r>
        <w:t>3) Identity, Access, and Secrets</w:t>
      </w:r>
    </w:p>
    <w:p>
      <w:r>
        <w:t>Use Managed Identities where possible. Example below shows Service Principal creation and Key Vault storage:</w:t>
      </w:r>
    </w:p>
    <w:p>
      <w:r>
        <w:rPr>
          <w:rFonts w:ascii="Consolas" w:hAnsi="Consolas" w:eastAsia="Consolas"/>
          <w:sz w:val="18"/>
        </w:rPr>
        <w:t>SP=$(az ad sp create-for-rbac -n "${PREFIX}-spn" --role Contributor \</w:t>
        <w:br/>
        <w:t xml:space="preserve">  --scopes "/subscriptions/$(az account show --query id -o tsv)" -o json)</w:t>
        <w:br/>
        <w:t>APP_ID=$(echo $SP | jq -r .appId)</w:t>
        <w:br/>
        <w:t>APP_PWD=$(echo $SP | jq -r .password)</w:t>
        <w:br/>
        <w:t>TENANT_ID=$(echo $SP | jq -r .tenant)</w:t>
        <w:br/>
        <w:br/>
        <w:t># Store in Key Vault</w:t>
        <w:br/>
        <w:t>az keyvault secret set --vault-name $KV_NAME --name sp-app-id --value $APP_ID</w:t>
        <w:br/>
        <w:t>az keyvault secret set --vault-name $KV_NAME --name sp-app-secret --value $APP_PWD</w:t>
        <w:br/>
        <w:t>az keyvault secret set --vault-name $KV_NAME --name sp-tenant-id --value $TENANT_ID</w:t>
        <w:br/>
        <w:br/>
        <w:t># Role assignments (examples)</w:t>
        <w:br/>
        <w:t>STG_ID=$(az storage account show -n $STG_NAME -g $RG_NAME --query id -o tsv)</w:t>
        <w:br/>
        <w:t>EHN_ID=$(az eventhubs namespace show -n $EH_NAMESPACE -g $RG_NAME --query id -o tsv)</w:t>
        <w:br/>
        <w:t># az role assignment create --assignee &lt;OBJECT_ID&gt; --role "Storage Blob Data Contributor" --scope $STG_ID</w:t>
        <w:br/>
        <w:t># az role assignment create --assignee &lt;OBJECT_ID&gt; --role "Azure Event Hubs Data Receiver" --scope $EHN_ID</w:t>
      </w:r>
    </w:p>
    <w:p>
      <w:pPr>
        <w:pStyle w:val="Heading2"/>
      </w:pPr>
      <w:r>
        <w:t>4) Lakehouse Folder Layout</w:t>
      </w:r>
    </w:p>
    <w:p>
      <w:r>
        <w:rPr>
          <w:rFonts w:ascii="Consolas" w:hAnsi="Consolas" w:eastAsia="Consolas"/>
          <w:sz w:val="18"/>
        </w:rPr>
        <w:t>/raw/</w:t>
        <w:br/>
        <w:t xml:space="preserve">  flight_operations/</w:t>
        <w:br/>
        <w:t xml:space="preserve">  aircraft_telemetry/</w:t>
        <w:br/>
        <w:t xml:space="preserve">  passenger_bookings/</w:t>
        <w:br/>
        <w:t xml:space="preserve">  passenger_master/</w:t>
        <w:br/>
        <w:t xml:space="preserve">  crew_assignments/</w:t>
        <w:br/>
        <w:t xml:space="preserve">  maintenance_logs/</w:t>
        <w:br/>
        <w:t xml:space="preserve">  weather_data/</w:t>
        <w:br/>
        <w:t xml:space="preserve">  governance_logs/</w:t>
        <w:br/>
        <w:t xml:space="preserve">  data_quality_checks/</w:t>
        <w:br/>
        <w:t>/curated/</w:t>
        <w:br/>
        <w:t xml:space="preserve">  flight/</w:t>
        <w:br/>
        <w:t xml:space="preserve">  aircraft/</w:t>
        <w:br/>
        <w:t xml:space="preserve">  crew/</w:t>
        <w:br/>
        <w:t xml:space="preserve">  passenger/</w:t>
        <w:br/>
        <w:t xml:space="preserve">  weather/</w:t>
        <w:br/>
        <w:t>/gold/</w:t>
        <w:br/>
        <w:t xml:space="preserve">  star/</w:t>
        <w:br/>
        <w:t>/logs/</w:t>
      </w:r>
    </w:p>
    <w:p>
      <w:pPr>
        <w:pStyle w:val="Heading2"/>
      </w:pPr>
      <w:r>
        <w:t>5) Control Tables (Azure SQL) – Optional</w:t>
      </w:r>
    </w:p>
    <w:p>
      <w:r>
        <w:rPr>
          <w:rFonts w:ascii="Consolas" w:hAnsi="Consolas" w:eastAsia="Consolas"/>
          <w:sz w:val="18"/>
        </w:rPr>
        <w:t>CREATE TABLE dbo.Control_Ingestion (</w:t>
        <w:br/>
        <w:t xml:space="preserve">    control_id        INT IDENTITY(1,1) PRIMARY KEY,</w:t>
        <w:br/>
        <w:t xml:space="preserve">    dataset_name      NVARCHAR(100) NOT NULL,</w:t>
        <w:br/>
        <w:t xml:space="preserve">    source_type       NVARCHAR(50)  NOT NULL,  -- CSV, JSON, API, EVENTHUB</w:t>
        <w:br/>
        <w:t xml:space="preserve">    source_location   NVARCHAR(400) NOT NULL,  -- path or endpoint</w:t>
        <w:br/>
        <w:t xml:space="preserve">    target_container  NVARCHAR(50)  NOT NULL,  -- raw</w:t>
        <w:br/>
        <w:t xml:space="preserve">    target_path       NVARCHAR(400) NOT NULL,  -- e.g., raw/flight_operations</w:t>
        <w:br/>
        <w:t xml:space="preserve">    file_pattern      NVARCHAR(200) NULL,      -- *.csv</w:t>
        <w:br/>
        <w:t xml:space="preserve">    delimiter         NVARCHAR(10)  NULL,</w:t>
        <w:br/>
        <w:t xml:space="preserve">    header_rows       INT           NULL,</w:t>
        <w:br/>
        <w:t xml:space="preserve">    frequency         NVARCHAR(50)  NOT NULL,  -- daily, hourly, streaming</w:t>
        <w:br/>
        <w:t xml:space="preserve">    watermark_col     NVARCHAR(100) NULL,</w:t>
        <w:br/>
        <w:t xml:space="preserve">    last_success_ts   DATETIME2     NULL,</w:t>
        <w:br/>
        <w:t xml:space="preserve">    active_flag       BIT           NOT NULL DEFAULT(1)</w:t>
        <w:br/>
        <w:t>);</w:t>
        <w:br/>
        <w:br/>
        <w:t>INSERT INTO dbo.Control_Ingestion(dataset_name,source_type,source_location,target_container,target_path,file_pattern,delimiter,header_rows,frequency,watermark_col)</w:t>
        <w:br/>
        <w:t>VALUES</w:t>
        <w:br/>
        <w:t>('flight_operations','CSV','/landing/flight_ops/','raw','flight_operations','*.csv',',',1,'hourly','scheduled_departure_time'),</w:t>
        <w:br/>
        <w:t>('aircraft_telemetry','EVENTHUB','telemetry','raw','aircraft_telemetry',NULL,NULL,NULL,'streaming','timestamp_utc'),</w:t>
        <w:br/>
        <w:t>('passenger_bookings','CSV','/landing/bookings/','raw','passenger_bookings','*.csv',',',1,'daily','booking_date'),</w:t>
        <w:br/>
        <w:t>('passenger_master','CSV','/landing/passengers/','raw','passenger_master','*.csv',',',1,'weekly',NULL),</w:t>
        <w:br/>
        <w:t>('crew_assignments','CSV','/landing/crew/','raw','crew_assignments','*.csv',',',1,'daily','shift_start_time'),</w:t>
        <w:br/>
        <w:t>('maintenance_logs','CSV','/landing/maintenance/','raw','maintenance_logs','*.csv',',',1,'daily','maintenance_date'),</w:t>
        <w:br/>
        <w:t>('weather_data','API','https://api.weather.example','raw','weather_data',NULL,NULL,NULL,'10min','timestamp_utc');</w:t>
      </w:r>
    </w:p>
    <w:p>
      <w:pPr>
        <w:pStyle w:val="Heading2"/>
      </w:pPr>
      <w:r>
        <w:t>6) Batch Ingestion with ADF (Copy Activity)</w:t>
      </w:r>
    </w:p>
    <w:p>
      <w:r>
        <w:t>Create one pipeline per dataset (or a single metadata-driven pipeline). Example linked service and dataset JSON skeletons:</w:t>
      </w:r>
    </w:p>
    <w:p>
      <w:r>
        <w:rPr>
          <w:rFonts w:ascii="Consolas" w:hAnsi="Consolas" w:eastAsia="Consolas"/>
          <w:sz w:val="18"/>
        </w:rPr>
        <w:t>// Linked Service: AzureBlobStorage (ADLS Gen2 via Managed Identity)</w:t>
        <w:br/>
        <w:t>{</w:t>
        <w:br/>
        <w:t xml:space="preserve">  "name": "LS_ADLS",</w:t>
        <w:br/>
        <w:t xml:space="preserve">  "type": "Microsoft.DataFactory/factories/linkedservices",</w:t>
        <w:br/>
        <w:t xml:space="preserve">  "properties": {</w:t>
        <w:br/>
        <w:t xml:space="preserve">    "type": "AzureBlobFS",</w:t>
        <w:br/>
        <w:t xml:space="preserve">    "typeProperties": {</w:t>
        <w:br/>
        <w:t xml:space="preserve">      "url": "https://&lt;STG_NAME&gt;.dfs.core.windows.net"</w:t>
        <w:br/>
        <w:t xml:space="preserve">    },</w:t>
        <w:br/>
        <w:t xml:space="preserve">    "connectVia": { "referenceName": "AutoIR", "type": "IntegrationRuntimeReference" }</w:t>
        <w:br/>
        <w:t xml:space="preserve">  }</w:t>
        <w:br/>
        <w:t>}</w:t>
      </w:r>
    </w:p>
    <w:p>
      <w:r>
        <w:rPr>
          <w:rFonts w:ascii="Consolas" w:hAnsi="Consolas" w:eastAsia="Consolas"/>
          <w:sz w:val="18"/>
        </w:rPr>
        <w:t>// Dataset: DelimitedText for Flight Operations</w:t>
        <w:br/>
        <w:t>{</w:t>
        <w:br/>
        <w:t xml:space="preserve">  "name": "DS_FlightOperations_Raw",</w:t>
        <w:br/>
        <w:t xml:space="preserve">  "properties": {</w:t>
        <w:br/>
        <w:t xml:space="preserve">    "linkedServiceName": { "referenceName": "LS_ADLS", "type": "LinkedServiceReference" },</w:t>
        <w:br/>
        <w:t xml:space="preserve">    "type": "DelimitedText",</w:t>
        <w:br/>
        <w:t xml:space="preserve">    "typeProperties": {</w:t>
        <w:br/>
        <w:t xml:space="preserve">      "location": { "type": "AzureBlobFSLocation", "fileSystem": "raw", "folderPath": "flight_operations" },</w:t>
        <w:br/>
        <w:t xml:space="preserve">      "columnDelimiter": ",",</w:t>
        <w:br/>
        <w:t xml:space="preserve">      "escapeChar": "\\",</w:t>
        <w:br/>
        <w:t xml:space="preserve">      "firstRowAsHeader": true</w:t>
        <w:br/>
        <w:t xml:space="preserve">    }</w:t>
        <w:br/>
        <w:t xml:space="preserve">  }</w:t>
        <w:br/>
        <w:t>}</w:t>
      </w:r>
    </w:p>
    <w:p>
      <w:r>
        <w:rPr>
          <w:rFonts w:ascii="Consolas" w:hAnsi="Consolas" w:eastAsia="Consolas"/>
          <w:sz w:val="18"/>
        </w:rPr>
        <w:t>// Pipeline: Copy from Landing to Raw</w:t>
        <w:br/>
        <w:t>{</w:t>
        <w:br/>
        <w:t xml:space="preserve">  "name": "PL_Copy_FlightOperations",</w:t>
        <w:br/>
        <w:t xml:space="preserve">  "properties": {</w:t>
        <w:br/>
        <w:t xml:space="preserve">    "activities": [</w:t>
        <w:br/>
        <w:t xml:space="preserve">      {</w:t>
        <w:br/>
        <w:t xml:space="preserve">        "name": "CopyToRaw",</w:t>
        <w:br/>
        <w:t xml:space="preserve">        "type": "Copy",</w:t>
        <w:br/>
        <w:t xml:space="preserve">        "typeProperties": {</w:t>
        <w:br/>
        <w:t xml:space="preserve">          "source": { "type": "DelimitedTextSource" },</w:t>
        <w:br/>
        <w:t xml:space="preserve">          "sink": { "type": "DelimitedTextSink" }</w:t>
        <w:br/>
        <w:t xml:space="preserve">        },</w:t>
        <w:br/>
        <w:t xml:space="preserve">        "inputs": [{ "referenceName": "DS_FlightOperations_Landing", "type": "DatasetReference" }],</w:t>
        <w:br/>
        <w:t xml:space="preserve">        "outputs": [{ "referenceName": "DS_FlightOperations_Raw", "type": "DatasetReference" }]</w:t>
        <w:br/>
        <w:t xml:space="preserve">      }</w:t>
        <w:br/>
        <w:t xml:space="preserve">    ]</w:t>
        <w:br/>
        <w:t xml:space="preserve">  }</w:t>
        <w:br/>
        <w:t>}</w:t>
      </w:r>
    </w:p>
    <w:p>
      <w:pPr>
        <w:pStyle w:val="Heading2"/>
      </w:pPr>
      <w:r>
        <w:t>7) Streaming Telemetry (Event Hubs → Databricks)</w:t>
      </w:r>
    </w:p>
    <w:p>
      <w:r>
        <w:t>Producer example (Python):</w:t>
      </w:r>
    </w:p>
    <w:p>
      <w:r>
        <w:rPr>
          <w:rFonts w:ascii="Consolas" w:hAnsi="Consolas" w:eastAsia="Consolas"/>
          <w:sz w:val="18"/>
        </w:rPr>
        <w:t># pip install azure-eventhub</w:t>
        <w:br/>
        <w:t>import json, time, random</w:t>
        <w:br/>
        <w:t>from datetime import datetime</w:t>
        <w:br/>
        <w:t>from azure.eventhub import EventHubProducerClient, EventData</w:t>
        <w:br/>
        <w:br/>
        <w:t>CONN_STR = "&lt;EVENT_HUBS_CONNECTION_STRING&gt;"</w:t>
        <w:br/>
        <w:t>EH_NAME = "telemetry"</w:t>
        <w:br/>
        <w:t>producer = EventHubProducerClient.from_connection_string(conn_str=CONN_STR, eventhub_name=EH_NAME)</w:t>
        <w:br/>
        <w:br/>
        <w:t>aircraft = [f"AC{str(i).zfill(4)}" for i in range(1,201)]</w:t>
        <w:br/>
        <w:t>with producer:</w:t>
        <w:br/>
        <w:t xml:space="preserve">    for i in range(10000):</w:t>
        <w:br/>
        <w:t xml:space="preserve">        payload = {</w:t>
        <w:br/>
        <w:t xml:space="preserve">          "telemetry_id": f"T{i+1:06d}",</w:t>
        <w:br/>
        <w:t xml:space="preserve">          "aircraft_id": random.choice(aircraft),</w:t>
        <w:br/>
        <w:t xml:space="preserve">          "timestamp_utc": datetime.utcnow().isoformat(),</w:t>
        <w:br/>
        <w:t xml:space="preserve">          "altitude_ft": random.randint(1000,40000),</w:t>
        <w:br/>
        <w:t xml:space="preserve">          "airspeed_knots": random.randint(200,600),</w:t>
        <w:br/>
        <w:t xml:space="preserve">          "engine_temp_c": int(random.gauss(500,50)),</w:t>
        <w:br/>
        <w:t xml:space="preserve">          "fuel_flow_kgph": int(random.gauss(2500,300)),</w:t>
        <w:br/>
        <w:t xml:space="preserve">          "hydraulic_pressure_psi": random.randint(2500,3200),</w:t>
        <w:br/>
        <w:t xml:space="preserve">          "oil_temp_c": int(random.gauss(80,5)),</w:t>
        <w:br/>
        <w:t xml:space="preserve">          "event_code": random.choices(["Normal","Warning","Alert"],[0.9,0.08,0.02])[0]</w:t>
        <w:br/>
        <w:t xml:space="preserve">        }</w:t>
        <w:br/>
        <w:t xml:space="preserve">        batch = producer.create_batch()</w:t>
        <w:br/>
        <w:t xml:space="preserve">        batch.add(EventData(json.dumps(payload)))</w:t>
        <w:br/>
        <w:t xml:space="preserve">        producer.send_batch(batch)</w:t>
        <w:br/>
        <w:t xml:space="preserve">        time.sleep(0.01)</w:t>
      </w:r>
    </w:p>
    <w:p>
      <w:r>
        <w:t>Databricks consumer (Structured Streaming to Delta):</w:t>
      </w:r>
    </w:p>
    <w:p>
      <w:r>
        <w:rPr>
          <w:rFonts w:ascii="Consolas" w:hAnsi="Consolas" w:eastAsia="Consolas"/>
          <w:sz w:val="18"/>
        </w:rPr>
        <w:t>from pyspark.sql.functions import col, from_json, current_timestamp</w:t>
        <w:br/>
        <w:t>from pyspark.sql.types import *</w:t>
        <w:br/>
        <w:t>schema = StructType([</w:t>
        <w:br/>
        <w:t xml:space="preserve">  StructField("telemetry_id", StringType()),</w:t>
        <w:br/>
        <w:t xml:space="preserve">  StructField("aircraft_id", StringType()),</w:t>
        <w:br/>
        <w:t xml:space="preserve">  StructField("timestamp_utc", StringType()),</w:t>
        <w:br/>
        <w:t xml:space="preserve">  StructField("altitude_ft", IntegerType()),</w:t>
        <w:br/>
        <w:t xml:space="preserve">  StructField("airspeed_knots", IntegerType()),</w:t>
        <w:br/>
        <w:t xml:space="preserve">  StructField("engine_temp_c", IntegerType()),</w:t>
        <w:br/>
        <w:t xml:space="preserve">  StructField("fuel_flow_kgph", IntegerType()),</w:t>
        <w:br/>
        <w:t xml:space="preserve">  StructField("hydraulic_pressure_psi", IntegerType()),</w:t>
        <w:br/>
        <w:t xml:space="preserve">  StructField("oil_temp_c", IntegerType()),</w:t>
        <w:br/>
        <w:t xml:space="preserve">  StructField("event_code", StringType())</w:t>
        <w:br/>
        <w:t>])</w:t>
        <w:br/>
        <w:br/>
        <w:t>connString = "Endpoint=sb://&lt;namespace&gt;.servicebus.windows.net/;SharedAccessKeyName=&lt;policy&gt;;SharedAccessKey=&lt;key&gt;"</w:t>
        <w:br/>
        <w:t>raw_path = "abfss://raw@&lt;STG_NAME&gt;.dfs.core.windows.net/aircraft_telemetry/"</w:t>
        <w:br/>
        <w:t>chkpt = raw_path + "_chkpt/"</w:t>
        <w:br/>
        <w:br/>
        <w:t>eh_df = (spark.readStream.format("eventhubs")</w:t>
        <w:br/>
        <w:t xml:space="preserve">    .option("eventhubs.connectionString", connString).load())</w:t>
        <w:br/>
        <w:br/>
        <w:t>json_df = eh_df.selectExpr("cast(body as string) as json") \</w:t>
        <w:br/>
        <w:t xml:space="preserve">    .select(from_json(col("json"), schema).alias("d")).select("d.*")</w:t>
        <w:br/>
        <w:br/>
        <w:t>query = (json_df.withColumn("ingestion_ts", current_timestamp())</w:t>
        <w:br/>
        <w:t xml:space="preserve">  .writeStream.format("delta").outputMode("append")</w:t>
        <w:br/>
        <w:t xml:space="preserve">  .option("checkpointLocation", chkpt).start(raw_path))</w:t>
      </w:r>
    </w:p>
    <w:p>
      <w:pPr>
        <w:pStyle w:val="Heading2"/>
      </w:pPr>
      <w:r>
        <w:t>8) Raw → Bronze → Silver Transformations (Databricks)</w:t>
      </w:r>
    </w:p>
    <w:p>
      <w:r>
        <w:rPr>
          <w:rFonts w:ascii="Consolas" w:hAnsi="Consolas" w:eastAsia="Consolas"/>
          <w:sz w:val="18"/>
        </w:rPr>
        <w:t>from pyspark.sql import functions as F</w:t>
        <w:br/>
        <w:br/>
        <w:t>raw = "abfss://raw@&lt;STG_NAME&gt;.dfs.core.windows.net"</w:t>
        <w:br/>
        <w:t>silver = "abfss://curated@&lt;STG_NAME&gt;.dfs.core.windows.net"</w:t>
        <w:br/>
        <w:br/>
        <w:t># Flight Operations</w:t>
        <w:br/>
        <w:t>fl_bz = (spark.read.format("csv").option("header",True).load(f"{raw}/flight_operations/*"))</w:t>
        <w:br/>
        <w:t>fl_sv = (fl_bz</w:t>
        <w:br/>
        <w:t xml:space="preserve">  .withColumn("scheduled_departure_time", F.to_timestamp("scheduled_departure_time"))</w:t>
        <w:br/>
        <w:t xml:space="preserve">  .withColumn("actual_departure_time", F.to_timestamp("actual_departure_time"))</w:t>
        <w:br/>
        <w:t xml:space="preserve">  .withColumn("scheduled_arrival_time", F.to_timestamp("scheduled_arrival_time"))</w:t>
        <w:br/>
        <w:t xml:space="preserve">  .withColumn("actual_arrival_time", F.to_timestamp("actual_arrival_time"))</w:t>
        <w:br/>
        <w:t xml:space="preserve">  .withColumn("delay_minutes", F.round((F.col("actual_arrival_time").cast("long")-F.col("scheduled_arrival_time").cast("long"))/60,0))</w:t>
        <w:br/>
        <w:t xml:space="preserve">  .withColumn("delay_reason", F.when(F.col("status")=="On-Time","None").otherwise(F.col("delay_reason")))</w:t>
        <w:br/>
        <w:t xml:space="preserve">  .dropDuplicates(["flight_id"]))</w:t>
        <w:br/>
        <w:t>fl_sv.write.mode("overwrite").format("delta").save(f"{silver}/flight/")</w:t>
        <w:br/>
        <w:br/>
        <w:t># Passenger Bookings + Master (PII)</w:t>
        <w:br/>
        <w:t>bk_bz = spark.read.format("csv").option("header",True).load(f"{raw}/passenger_bookings/*")</w:t>
        <w:br/>
        <w:t>ps_bz = spark.read.format("csv").option("header",True).load(f"{raw}/passenger_master/*")</w:t>
        <w:br/>
        <w:t>bk_sv = bk_bz.withColumn("booking_date", F.to_date("booking_date")).withColumn("ticket_price_usd", F.col("ticket_price_usd").cast("double"))</w:t>
        <w:br/>
        <w:t>joined = (bk_sv.alias("b").join(ps_bz.alias("p"), F.col("b.passenger_id")==F.col("p.passenger_id"), "left"))</w:t>
        <w:br/>
        <w:t>joined.write.mode("overwrite").format("delta").save(f"{silver}/passenger/")</w:t>
        <w:br/>
        <w:br/>
        <w:t># Telemetry</w:t>
        <w:br/>
        <w:t>te_bz = spark.read.format("delta").load(f"{raw}/aircraft_telemetry/")</w:t>
        <w:br/>
        <w:t>te_sv = te_bz.withColumn("timestamp_utc", F.to_timestamp("timestamp_utc"))</w:t>
        <w:br/>
        <w:t>te_sv.write.mode("overwrite").format("delta").save(f"{silver}/aircraft/")</w:t>
      </w:r>
    </w:p>
    <w:p>
      <w:pPr>
        <w:pStyle w:val="Heading2"/>
      </w:pPr>
      <w:r>
        <w:t>9) Silver → Gold (Star Schema)</w:t>
      </w:r>
    </w:p>
    <w:p>
      <w:r>
        <w:rPr>
          <w:rFonts w:ascii="Consolas" w:hAnsi="Consolas" w:eastAsia="Consolas"/>
          <w:sz w:val="18"/>
        </w:rPr>
        <w:t>from pyspark.sql import functions as F</w:t>
        <w:br/>
        <w:t>silver = "abfss://curated@&lt;STG_NAME&gt;.dfs.core.windows.net"</w:t>
        <w:br/>
        <w:t>gold = "abfss://gold@&lt;STG_NAME&gt;.dfs.core.windows.net"</w:t>
        <w:br/>
        <w:br/>
        <w:t>fl = spark.read.format("delta").load(f"{silver}/flight/")</w:t>
        <w:br/>
        <w:t>ps = spark.read.format("delta").load(f"{silver}/passenger/")</w:t>
        <w:br/>
        <w:br/>
        <w:t># Dim Date</w:t>
        <w:br/>
        <w:t>dim_date = (fl.select(F.to_date("scheduled_departure_time").alias("date")).distinct()</w:t>
        <w:br/>
        <w:t xml:space="preserve">  .withColumn("year", F.year("date")).withColumn("month", F.month("date")).withColumn("day", F.dayofmonth("date")))</w:t>
        <w:br/>
        <w:t>dim_date.write.mode("overwrite").format("delta").save(f"{gold}/star/dim_date/")</w:t>
        <w:br/>
        <w:br/>
        <w:t># Dim Route</w:t>
        <w:br/>
        <w:t>dim_route = fl.select("route_id","departure_airport","arrival_airport").dropDuplicates()</w:t>
        <w:br/>
        <w:t>dim_route.write.mode("overwrite").format("delta").save(f"{gold}/star/dim_route/")</w:t>
        <w:br/>
        <w:br/>
        <w:t># Fact Flight Performance</w:t>
        <w:br/>
        <w:t>fact_perf = (fl.withColumn("date", F.to_date("scheduled_departure_time"))</w:t>
        <w:br/>
        <w:t xml:space="preserve">  .groupBy("route_id","departure_airport","arrival_airport","date")</w:t>
        <w:br/>
        <w:t xml:space="preserve">  .agg(F.avg("delay_minutes").alias("avg_delay_minutes"),</w:t>
        <w:br/>
        <w:t xml:space="preserve">       F.sum(F.when(F.col("status")=="On-Time",1).otherwise(0)).alias("on_time_flights"),</w:t>
        <w:br/>
        <w:t xml:space="preserve">       F.count("*").alias("total_flights"))</w:t>
        <w:br/>
        <w:t xml:space="preserve">  .withColumn("on_time_arrival_rate", F.col("on_time_flights")/F.col("total_flights")))</w:t>
        <w:br/>
        <w:t>fact_perf.write.mode("overwrite").format("delta").save(f"{gold}/star/fact_flight_performance/")</w:t>
      </w:r>
    </w:p>
    <w:p>
      <w:pPr>
        <w:pStyle w:val="Heading2"/>
      </w:pPr>
      <w:r>
        <w:t>10) Purview Setup (Catalog, Classification, Lineage)</w:t>
      </w:r>
    </w:p>
    <w:p>
      <w:r>
        <w:t>- Register sources: ADLS Gen2 account, Databricks (via scan), Azure SQL.</w:t>
      </w:r>
    </w:p>
    <w:p>
      <w:r>
        <w:t>- Create scans on containers raw/curated/gold.</w:t>
      </w:r>
    </w:p>
    <w:p>
      <w:r>
        <w:t>- Enable PII classification (Email, Passport Number).</w:t>
      </w:r>
    </w:p>
    <w:p>
      <w:r>
        <w:t>- Add business glossary terms: Flight, Route, Telemetry, PII.</w:t>
      </w:r>
    </w:p>
    <w:p>
      <w:r>
        <w:t>- Validate lineage: ADF → ADLS (raw) → Databricks (silver/gold) → Power BI.</w:t>
      </w:r>
    </w:p>
    <w:p>
      <w:pPr>
        <w:pStyle w:val="Heading2"/>
      </w:pPr>
      <w:r>
        <w:t>11) Data Quality (Great Expectations – optional quick start)</w:t>
      </w:r>
    </w:p>
    <w:p>
      <w:r>
        <w:rPr>
          <w:rFonts w:ascii="Consolas" w:hAnsi="Consolas" w:eastAsia="Consolas"/>
          <w:sz w:val="18"/>
        </w:rPr>
        <w:t># In Databricks or a Python env:</w:t>
        <w:br/>
        <w:t># pip install great_expectations</w:t>
        <w:br/>
        <w:br/>
        <w:t>import great_expectations as gx</w:t>
        <w:br/>
        <w:t>import pandas as pd</w:t>
        <w:br/>
        <w:br/>
        <w:t>df = spark.read.format("delta").load("abfss://curated@&lt;STG_NAME&gt;.dfs.core.windows.net/passenger/").toPandas()</w:t>
        <w:br/>
        <w:t>context = gx.get_context()</w:t>
        <w:br/>
        <w:t>suite = context.add_or_update_expectation_suite("passenger_basic_checks")</w:t>
        <w:br/>
        <w:br/>
        <w:t># Sample expectations</w:t>
        <w:br/>
        <w:t>from great_expectations.expectations.core import ExpectColumnValuesToNotBeNull</w:t>
        <w:br/>
        <w:t>suite.add_expectation(ExpectColumnValuesToNotBeNull(column="passenger_id"))</w:t>
        <w:br/>
        <w:t>suite.add_expectation(ExpectColumnValuesToNotBeNull(column="flight_id"))</w:t>
        <w:br/>
        <w:br/>
        <w:t># Validate</w:t>
        <w:br/>
        <w:t>r = context.get_validator(batch=pd.DataFrame(df), expectation_suite=suite).validate()</w:t>
        <w:br/>
        <w:t>print(r.success)</w:t>
      </w:r>
    </w:p>
    <w:p>
      <w:pPr>
        <w:pStyle w:val="Heading2"/>
      </w:pPr>
      <w:r>
        <w:t>12) CI/CD (GitHub Actions – Databricks Deploy Example)</w:t>
      </w:r>
    </w:p>
    <w:p>
      <w:r>
        <w:rPr>
          <w:rFonts w:ascii="Consolas" w:hAnsi="Consolas" w:eastAsia="Consolas"/>
          <w:sz w:val="18"/>
        </w:rPr>
        <w:t>name: deploy-databricks-jobs</w:t>
        <w:br/>
        <w:t>on:</w:t>
        <w:br/>
        <w:t xml:space="preserve">  push:</w:t>
        <w:br/>
        <w:t xml:space="preserve">    branches: [ main ]</w:t>
        <w:br/>
        <w:t>jobs:</w:t>
        <w:br/>
        <w:t xml:space="preserve">  deploy:</w:t>
        <w:br/>
        <w:t xml:space="preserve">    runs-on: ubuntu-latest</w:t>
        <w:br/>
        <w:t xml:space="preserve">    steps:</w:t>
        <w:br/>
        <w:t xml:space="preserve">      - uses: actions/checkout@v4</w:t>
        <w:br/>
        <w:t xml:space="preserve">      - name: Set up Python</w:t>
        <w:br/>
        <w:t xml:space="preserve">        uses: actions/setup-python@v5</w:t>
        <w:br/>
        <w:t xml:space="preserve">        with:</w:t>
        <w:br/>
        <w:t xml:space="preserve">          python-version: '3.10'</w:t>
        <w:br/>
        <w:t xml:space="preserve">      - name: Install databricks-cli</w:t>
        <w:br/>
        <w:t xml:space="preserve">        run: pip install databricks-cli</w:t>
        <w:br/>
        <w:t xml:space="preserve">      - name: Configure CLI</w:t>
        <w:br/>
        <w:t xml:space="preserve">        run: |</w:t>
        <w:br/>
        <w:t xml:space="preserve">          databricks configure --token &lt;&lt;EOF</w:t>
        <w:br/>
        <w:t xml:space="preserve">          ${{ secrets.DATABRICKS_HOST }}</w:t>
        <w:br/>
        <w:t xml:space="preserve">          ${{ secrets.DATABRICKS_TOKEN }}</w:t>
        <w:br/>
        <w:t xml:space="preserve">          EOF</w:t>
        <w:br/>
        <w:t xml:space="preserve">      - name: Deploy Notebooks</w:t>
        <w:br/>
        <w:t xml:space="preserve">        run: databricks workspace import_dir ./notebooks /Shared/aviation --overwrite</w:t>
      </w:r>
    </w:p>
    <w:p>
      <w:pPr>
        <w:pStyle w:val="Heading2"/>
      </w:pPr>
      <w:r>
        <w:t>13) Power BI (Consumption)</w:t>
      </w:r>
    </w:p>
    <w:p>
      <w:r>
        <w:t>Connect to Delta tables in Gold via Azure Synapse / SQL Serverless or use the Databricks Connector. Build dashboards:</w:t>
      </w:r>
    </w:p>
    <w:p>
      <w:r>
        <w:t>- Flight Operations: On-time rate, avg delay by route, delay reasons.</w:t>
      </w:r>
    </w:p>
    <w:p>
      <w:r>
        <w:t>- Fleet Health: Alerts count, component issues, downtime hours.</w:t>
      </w:r>
    </w:p>
    <w:p>
      <w:r>
        <w:t>- Passenger Insights: Load factor, cancellations, top routes.</w:t>
      </w:r>
    </w:p>
    <w:p>
      <w:pPr>
        <w:pStyle w:val="Heading2"/>
      </w:pPr>
      <w:r>
        <w:t>Appendix A: Dataset Schemas (Raw)</w:t>
      </w:r>
    </w:p>
    <w:p>
      <w:r>
        <w:t>Flight Operations: flight_id, aircraft_id, route_id, departure_airport, arrival_airport, scheduled_departure_time, actual_departure_time, scheduled_arrival_time, actual_arrival_time, status, delay_reason</w:t>
      </w:r>
    </w:p>
    <w:p>
      <w:r>
        <w:t>Aircraft Telemetry: telemetry_id, aircraft_id, timestamp_utc, altitude_ft, airspeed_knots, engine_temp_c, fuel_flow_kgph, hydraulic_pressure_psi, oil_temp_c, event_code</w:t>
      </w:r>
    </w:p>
    <w:p>
      <w:r>
        <w:t>Passenger Bookings: booking_id, passenger_id, flight_id, seat_no, booking_date, fare_class, ticket_price_usd, payment_method, status</w:t>
      </w:r>
    </w:p>
    <w:p>
      <w:r>
        <w:t>Passenger Master (PII): passenger_id, first_name, last_name, dob, passport_number, email, phone, frequent_flyer_id</w:t>
      </w:r>
    </w:p>
    <w:p>
      <w:r>
        <w:t>Crew Assignments: crew_id, crew_name, crew_role, assigned_flight_id, shift_start_time, shift_end_time, duty_hours, compliance_status</w:t>
      </w:r>
    </w:p>
    <w:p>
      <w:r>
        <w:t>Maintenance Logs: maintenance_id, aircraft_id, maintenance_date, component_checked, issue_detected, repair_action, downtime_hours, next_due_check_date</w:t>
      </w:r>
    </w:p>
    <w:p>
      <w:r>
        <w:t>Weather Data: weather_id, airport_code, timestamp_utc, temperature_c, visibility_km, wind_speed_knots, precipitation_mm, weather_condition</w:t>
      </w:r>
    </w:p>
    <w:p>
      <w:r>
        <w:t>Governance Logs: access_id, user_id, dataset_name, access_timestamp, access_type, pii_mask_applied, audit_status</w:t>
      </w:r>
    </w:p>
    <w:p>
      <w:r>
        <w:t>Data Quality Checks: check_id, dataset_name, run_timestamp, row_count_expected, row_count_actual, missing_values, validation_passed, alert_triggered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